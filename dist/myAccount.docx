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Username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qendrim.vllasa@siemens.com</w:t>
            </w:r>
          </w:p>
        </w:tc>
      </w:tr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Password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New Password matches older one or to many attempts!!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Username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qendrim.vllasa@siemens.com</w:t>
            </w:r>
          </w:p>
        </w:tc>
      </w:tr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Password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New Password matches older one or to many attempts!!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Username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qendrim.vllasa@siemens.com</w:t>
            </w:r>
          </w:p>
        </w:tc>
      </w:tr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Password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New Password matches older one or to many attempts!!</w:t>
            </w:r>
          </w:p>
        </w:tc>
      </w:tr>
    </w:tbl>
    <w:p/>
    <w:p>
      <w:r>
        <w:t>2019-04-29 01:09:30.681663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