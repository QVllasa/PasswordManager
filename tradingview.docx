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Account</w:t>
            </w:r>
          </w:p>
        </w:tc>
        <w:tc>
          <w:tcPr>
            <w:tcW w:type="dxa" w:w="4320"/>
          </w:tcPr>
          <w:p>
            <w:r>
              <w:t>Password</w:t>
            </w:r>
          </w:p>
        </w:tc>
      </w:tr>
      <w:tr>
        <w:tc>
          <w:tcPr>
            <w:tcW w:type="dxa" w:w="4320"/>
          </w:tcPr>
          <w:p>
            <w:r>
              <w:t>qendrimvllasa@hotmail.de</w:t>
            </w:r>
          </w:p>
        </w:tc>
        <w:tc>
          <w:tcPr>
            <w:tcW w:type="dxa" w:w="4320"/>
          </w:tcPr>
          <w:p>
            <w:r>
              <w:t>Dominim123_!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qendrimvllasa@hotmail.de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qendrimvllasa@hotmail.de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t>2019-04-12 18:03:08.551913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